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Smith</w:t>
      </w:r>
    </w:p>
    <w:p>
      <w:pPr>
        <w:pStyle w:val="Heading1"/>
      </w:pPr>
      <w:r>
        <w:t>Software Engineer</w:t>
      </w:r>
    </w:p>
    <w:p>
      <w:r>
        <w:t>john.smith@email.com</w:t>
      </w:r>
    </w:p>
    <w:p>
      <w:r>
        <w:t>(555) 123-4567</w:t>
      </w:r>
    </w:p>
    <w:p>
      <w:r>
        <w:t>San Francisco, CA</w:t>
      </w:r>
    </w:p>
    <w:p>
      <w:pPr>
        <w:pStyle w:val="Heading1"/>
      </w:pPr>
      <w:r>
        <w:t>SUMMARY</w:t>
      </w:r>
    </w:p>
    <w:p>
      <w:r>
        <w:t>Experienced software engineer with 5+ years of experience in full-stack development.</w:t>
      </w:r>
    </w:p>
    <w:p>
      <w:pPr>
        <w:pStyle w:val="Heading1"/>
      </w:pPr>
      <w:r>
        <w:t>EXPERIENCE</w:t>
      </w:r>
    </w:p>
    <w:p>
      <w:pPr>
        <w:pStyle w:val="Heading2"/>
      </w:pPr>
      <w:r>
        <w:t>Senior Software Engineer - Tech Solutions Inc</w:t>
      </w:r>
    </w:p>
    <w:p>
      <w:r>
        <w:t>Jan 2020 - Present</w:t>
      </w:r>
    </w:p>
    <w:p>
      <w:r>
        <w:t xml:space="preserve"> Led development of microservices architecture using Python and FastAPI</w:t>
      </w:r>
    </w:p>
    <w:p>
      <w:r>
        <w:t xml:space="preserve"> Mentored junior developers and conducted code reviews</w:t>
      </w:r>
    </w:p>
    <w:p>
      <w:pPr>
        <w:pStyle w:val="Heading1"/>
      </w:pPr>
      <w:r>
        <w:t>EDUCATION</w:t>
      </w:r>
    </w:p>
    <w:p>
      <w:pPr>
        <w:pStyle w:val="Heading2"/>
      </w:pPr>
      <w:r>
        <w:t>Bachelor of Computer Science - University of California</w:t>
      </w:r>
    </w:p>
    <w:p>
      <w:r>
        <w:t>2014 - 2018</w:t>
      </w:r>
    </w:p>
    <w:p>
      <w:pPr>
        <w:pStyle w:val="Heading1"/>
      </w:pPr>
      <w:r>
        <w:t>SKILLS</w:t>
      </w:r>
    </w:p>
    <w:p>
      <w:r>
        <w:t>Python, JavaScript, TypeScript, React, Node.js, FastAPI, Docker,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